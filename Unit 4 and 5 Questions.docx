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C4B" w:rsidRPr="00411619" w:rsidRDefault="00573008" w:rsidP="00411619">
      <w:pPr>
        <w:pStyle w:val="Heading1"/>
        <w:spacing w:before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Question Bank </w:t>
      </w:r>
      <w:r w:rsidRPr="00411619">
        <w:rPr>
          <w:rFonts w:ascii="Times New Roman" w:hAnsi="Times New Roman" w:cs="Times New Roman"/>
          <w:sz w:val="24"/>
          <w:szCs w:val="24"/>
        </w:rPr>
        <w:t>: Unit IV &amp; V</w:t>
      </w:r>
    </w:p>
    <w:p w:rsidR="00411619" w:rsidRPr="00411619" w:rsidRDefault="00411619" w:rsidP="004116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D2C4B" w:rsidRPr="00411619" w:rsidRDefault="00573008" w:rsidP="00411619">
      <w:pPr>
        <w:spacing w:after="16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11619">
        <w:rPr>
          <w:rFonts w:ascii="Times New Roman" w:hAnsi="Times New Roman" w:cs="Times New Roman"/>
          <w:b/>
          <w:i/>
          <w:sz w:val="24"/>
          <w:szCs w:val="24"/>
          <w:u w:val="single"/>
        </w:rPr>
        <w:t>Getting Started with Pandas</w:t>
      </w:r>
    </w:p>
    <w:p w:rsidR="003D2C4B" w:rsidRPr="00411619" w:rsidRDefault="00573008" w:rsidP="00411619">
      <w:pPr>
        <w:pStyle w:val="ListNumber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>What are the two primar</w:t>
      </w:r>
      <w:r w:rsidR="00411619" w:rsidRPr="00411619">
        <w:rPr>
          <w:rFonts w:ascii="Times New Roman" w:hAnsi="Times New Roman" w:cs="Times New Roman"/>
          <w:sz w:val="24"/>
          <w:szCs w:val="24"/>
        </w:rPr>
        <w:t>y data structures in pandas?</w:t>
      </w:r>
      <w:r w:rsidR="00411619" w:rsidRPr="00411619">
        <w:rPr>
          <w:rFonts w:ascii="Times New Roman" w:hAnsi="Times New Roman" w:cs="Times New Roman"/>
          <w:sz w:val="24"/>
          <w:szCs w:val="24"/>
        </w:rPr>
        <w:br/>
      </w:r>
      <w:r w:rsidRPr="00411619">
        <w:rPr>
          <w:rFonts w:ascii="Times New Roman" w:hAnsi="Times New Roman" w:cs="Times New Roman"/>
          <w:sz w:val="24"/>
          <w:szCs w:val="24"/>
        </w:rPr>
        <w:t>Illustrate with examples how to create a Series and a DataFrame.</w:t>
      </w:r>
    </w:p>
    <w:p w:rsidR="003D2C4B" w:rsidRPr="00411619" w:rsidRDefault="00573008" w:rsidP="00411619">
      <w:pPr>
        <w:pStyle w:val="ListNumber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 xml:space="preserve">Explain how indexing and slicing </w:t>
      </w:r>
      <w:r w:rsidR="00411619" w:rsidRPr="00411619">
        <w:rPr>
          <w:rFonts w:ascii="Times New Roman" w:hAnsi="Times New Roman" w:cs="Times New Roman"/>
          <w:sz w:val="24"/>
          <w:szCs w:val="24"/>
        </w:rPr>
        <w:t>works in a pandas DataFrame.</w:t>
      </w:r>
      <w:r w:rsidR="00411619" w:rsidRPr="00411619">
        <w:rPr>
          <w:rFonts w:ascii="Times New Roman" w:hAnsi="Times New Roman" w:cs="Times New Roman"/>
          <w:sz w:val="24"/>
          <w:szCs w:val="24"/>
        </w:rPr>
        <w:br/>
      </w:r>
      <w:r w:rsidRPr="00411619">
        <w:rPr>
          <w:rFonts w:ascii="Times New Roman" w:hAnsi="Times New Roman" w:cs="Times New Roman"/>
          <w:sz w:val="24"/>
          <w:szCs w:val="24"/>
        </w:rPr>
        <w:t>Write a short program to demonstrate reindexing and label-based selection using .loc and .iloc.</w:t>
      </w:r>
    </w:p>
    <w:p w:rsidR="003D2C4B" w:rsidRPr="00411619" w:rsidRDefault="00573008" w:rsidP="00411619">
      <w:pPr>
        <w:pStyle w:val="ListNumber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>How do you compute basic descriptive statistics (</w:t>
      </w:r>
      <w:r w:rsidR="00411619" w:rsidRPr="00411619">
        <w:rPr>
          <w:rFonts w:ascii="Times New Roman" w:hAnsi="Times New Roman" w:cs="Times New Roman"/>
          <w:sz w:val="24"/>
          <w:szCs w:val="24"/>
        </w:rPr>
        <w:t>mean, count, std) in pandas?</w:t>
      </w:r>
      <w:r w:rsidR="00411619" w:rsidRPr="00411619">
        <w:rPr>
          <w:rFonts w:ascii="Times New Roman" w:hAnsi="Times New Roman" w:cs="Times New Roman"/>
          <w:sz w:val="24"/>
          <w:szCs w:val="24"/>
        </w:rPr>
        <w:br/>
      </w:r>
      <w:r w:rsidRPr="00411619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41161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 xml:space="preserve"> with missing values and use .describe() and .info() to summarize it.</w:t>
      </w:r>
    </w:p>
    <w:p w:rsidR="003D2C4B" w:rsidRPr="00411619" w:rsidRDefault="00573008" w:rsidP="00411619">
      <w:pPr>
        <w:pStyle w:val="ListNumber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 xml:space="preserve">Differentiate between </w:t>
      </w:r>
      <w:proofErr w:type="spellStart"/>
      <w:r w:rsidRPr="00411619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 xml:space="preserve"> and None in pandas.</w:t>
      </w:r>
      <w:r w:rsidRPr="00411619">
        <w:rPr>
          <w:rFonts w:ascii="Times New Roman" w:hAnsi="Times New Roman" w:cs="Times New Roman"/>
          <w:sz w:val="24"/>
          <w:szCs w:val="24"/>
        </w:rPr>
        <w:br/>
        <w:t>Demonstrate the use of .isna(), .fillna(), and .dropna() with appr</w:t>
      </w:r>
      <w:bookmarkStart w:id="0" w:name="_GoBack"/>
      <w:bookmarkEnd w:id="0"/>
      <w:r w:rsidRPr="00411619">
        <w:rPr>
          <w:rFonts w:ascii="Times New Roman" w:hAnsi="Times New Roman" w:cs="Times New Roman"/>
          <w:sz w:val="24"/>
          <w:szCs w:val="24"/>
        </w:rPr>
        <w:t>opriate examples.</w:t>
      </w:r>
    </w:p>
    <w:p w:rsidR="003D2C4B" w:rsidRPr="00411619" w:rsidRDefault="00573008" w:rsidP="00411619">
      <w:pPr>
        <w:spacing w:after="16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spellStart"/>
      <w:r w:rsidRPr="00411619">
        <w:rPr>
          <w:rFonts w:ascii="Times New Roman" w:hAnsi="Times New Roman" w:cs="Times New Roman"/>
          <w:b/>
          <w:i/>
          <w:sz w:val="24"/>
          <w:szCs w:val="24"/>
          <w:u w:val="single"/>
        </w:rPr>
        <w:t>NumPy</w:t>
      </w:r>
      <w:proofErr w:type="spellEnd"/>
      <w:r w:rsidRPr="0041161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Basics: Arrays and Vectorized Computation</w:t>
      </w:r>
    </w:p>
    <w:p w:rsidR="003D2C4B" w:rsidRPr="00411619" w:rsidRDefault="00573008" w:rsidP="00411619">
      <w:pPr>
        <w:pStyle w:val="ListNumber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>How do you create NumPy arrays using np.array, np.arange, and np.zeros?</w:t>
      </w:r>
      <w:r w:rsidRPr="00411619">
        <w:rPr>
          <w:rFonts w:ascii="Times New Roman" w:hAnsi="Times New Roman" w:cs="Times New Roman"/>
          <w:sz w:val="24"/>
          <w:szCs w:val="24"/>
        </w:rPr>
        <w:br/>
        <w:t>Show how to reshape and slice a 2D NumPy array.</w:t>
      </w:r>
    </w:p>
    <w:p w:rsidR="003D2C4B" w:rsidRPr="00411619" w:rsidRDefault="00573008" w:rsidP="00411619">
      <w:pPr>
        <w:pStyle w:val="ListNumber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>What are universal functions in NumPy?</w:t>
      </w:r>
      <w:r w:rsidRPr="00411619">
        <w:rPr>
          <w:rFonts w:ascii="Times New Roman" w:hAnsi="Times New Roman" w:cs="Times New Roman"/>
          <w:sz w:val="24"/>
          <w:szCs w:val="24"/>
        </w:rPr>
        <w:br/>
        <w:t xml:space="preserve">Use </w:t>
      </w:r>
      <w:proofErr w:type="spellStart"/>
      <w:r w:rsidRPr="00411619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411619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 xml:space="preserve">(), and </w:t>
      </w:r>
      <w:proofErr w:type="spellStart"/>
      <w:r w:rsidRPr="00411619">
        <w:rPr>
          <w:rFonts w:ascii="Times New Roman" w:hAnsi="Times New Roman" w:cs="Times New Roman"/>
          <w:sz w:val="24"/>
          <w:szCs w:val="24"/>
        </w:rPr>
        <w:t>np.maximum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>() in examples comparing two arrays.</w:t>
      </w:r>
    </w:p>
    <w:p w:rsidR="003D2C4B" w:rsidRPr="00411619" w:rsidRDefault="00573008" w:rsidP="00411619">
      <w:pPr>
        <w:pStyle w:val="ListNumber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>What is broadcasting in NumPy? Provide a use-case example.</w:t>
      </w:r>
      <w:r w:rsidRPr="00411619">
        <w:rPr>
          <w:rFonts w:ascii="Times New Roman" w:hAnsi="Times New Roman" w:cs="Times New Roman"/>
          <w:sz w:val="24"/>
          <w:szCs w:val="24"/>
        </w:rPr>
        <w:br/>
        <w:t xml:space="preserve">Use </w:t>
      </w:r>
      <w:proofErr w:type="spellStart"/>
      <w:r w:rsidRPr="00411619">
        <w:rPr>
          <w:rFonts w:ascii="Times New Roman" w:hAnsi="Times New Roman" w:cs="Times New Roman"/>
          <w:sz w:val="24"/>
          <w:szCs w:val="24"/>
        </w:rPr>
        <w:t>vectorized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 xml:space="preserve"> operations to compute the row-wise mean and column-wise standard deviation of a 2D array.</w:t>
      </w:r>
    </w:p>
    <w:p w:rsidR="003D2C4B" w:rsidRPr="00411619" w:rsidRDefault="00573008" w:rsidP="00411619">
      <w:pPr>
        <w:spacing w:after="16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11619">
        <w:rPr>
          <w:rFonts w:ascii="Times New Roman" w:hAnsi="Times New Roman" w:cs="Times New Roman"/>
          <w:b/>
          <w:i/>
          <w:sz w:val="24"/>
          <w:szCs w:val="24"/>
          <w:u w:val="single"/>
        </w:rPr>
        <w:t>Data Wrangling with pandas</w:t>
      </w:r>
    </w:p>
    <w:p w:rsidR="003D2C4B" w:rsidRPr="00411619" w:rsidRDefault="00573008" w:rsidP="00411619">
      <w:pPr>
        <w:pStyle w:val="ListNumber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>Compare pd.concat(), merge(), and join() with code examples.</w:t>
      </w:r>
      <w:r w:rsidRPr="00411619">
        <w:rPr>
          <w:rFonts w:ascii="Times New Roman" w:hAnsi="Times New Roman" w:cs="Times New Roman"/>
          <w:sz w:val="24"/>
          <w:szCs w:val="24"/>
        </w:rPr>
        <w:br/>
        <w:t>What are the types of joins in pandas and how do they work?</w:t>
      </w:r>
    </w:p>
    <w:p w:rsidR="003D2C4B" w:rsidRPr="00411619" w:rsidRDefault="00573008" w:rsidP="00411619">
      <w:pPr>
        <w:pStyle w:val="ListNumber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>Explain the use of stack(), unstack(), and melt() in reshaping data.</w:t>
      </w:r>
      <w:r w:rsidRPr="00411619">
        <w:rPr>
          <w:rFonts w:ascii="Times New Roman" w:hAnsi="Times New Roman" w:cs="Times New Roman"/>
          <w:sz w:val="24"/>
          <w:szCs w:val="24"/>
        </w:rPr>
        <w:br/>
        <w:t>Write code to pivot a DataFrame and explain the difference between pivot() and pivot_table().</w:t>
      </w:r>
    </w:p>
    <w:p w:rsidR="003D2C4B" w:rsidRPr="00411619" w:rsidRDefault="00573008" w:rsidP="00411619">
      <w:pPr>
        <w:spacing w:after="16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1161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Data Visualization using </w:t>
      </w:r>
      <w:proofErr w:type="spellStart"/>
      <w:r w:rsidRPr="00411619">
        <w:rPr>
          <w:rFonts w:ascii="Times New Roman" w:hAnsi="Times New Roman" w:cs="Times New Roman"/>
          <w:b/>
          <w:i/>
          <w:sz w:val="24"/>
          <w:szCs w:val="24"/>
          <w:u w:val="single"/>
        </w:rPr>
        <w:t>matplotlib</w:t>
      </w:r>
      <w:proofErr w:type="spellEnd"/>
      <w:r w:rsidRPr="0041161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and pandas</w:t>
      </w:r>
    </w:p>
    <w:p w:rsidR="003D2C4B" w:rsidRPr="00411619" w:rsidRDefault="00573008" w:rsidP="00411619">
      <w:pPr>
        <w:pStyle w:val="ListNumber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>Write a program to draw a line graph using matplotlib.pyplot.</w:t>
      </w:r>
      <w:r w:rsidRPr="00411619">
        <w:rPr>
          <w:rFonts w:ascii="Times New Roman" w:hAnsi="Times New Roman" w:cs="Times New Roman"/>
          <w:sz w:val="24"/>
          <w:szCs w:val="24"/>
        </w:rPr>
        <w:br/>
        <w:t>Customize the plot with labels, title, and legend.</w:t>
      </w:r>
    </w:p>
    <w:p w:rsidR="003D2C4B" w:rsidRPr="00411619" w:rsidRDefault="00573008" w:rsidP="00411619">
      <w:pPr>
        <w:pStyle w:val="ListNumber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>How can you create plots directly from a pandas Series or DataFrame?</w:t>
      </w:r>
      <w:r w:rsidRPr="00411619">
        <w:rPr>
          <w:rFonts w:ascii="Times New Roman" w:hAnsi="Times New Roman" w:cs="Times New Roman"/>
          <w:sz w:val="24"/>
          <w:szCs w:val="24"/>
        </w:rPr>
        <w:br/>
        <w:t>Generate and customize the following using pandas’ plotting methods:</w:t>
      </w:r>
      <w:r w:rsidRPr="00411619">
        <w:rPr>
          <w:rFonts w:ascii="Times New Roman" w:hAnsi="Times New Roman" w:cs="Times New Roman"/>
          <w:sz w:val="24"/>
          <w:szCs w:val="24"/>
        </w:rPr>
        <w:br/>
        <w:t xml:space="preserve">   - Line Plot</w:t>
      </w:r>
      <w:r w:rsidRPr="00411619">
        <w:rPr>
          <w:rFonts w:ascii="Times New Roman" w:hAnsi="Times New Roman" w:cs="Times New Roman"/>
          <w:sz w:val="24"/>
          <w:szCs w:val="24"/>
        </w:rPr>
        <w:br/>
        <w:t xml:space="preserve">   - Bar Chart</w:t>
      </w:r>
      <w:r w:rsidRPr="00411619">
        <w:rPr>
          <w:rFonts w:ascii="Times New Roman" w:hAnsi="Times New Roman" w:cs="Times New Roman"/>
          <w:sz w:val="24"/>
          <w:szCs w:val="24"/>
        </w:rPr>
        <w:br/>
        <w:t xml:space="preserve">   - Histogram</w:t>
      </w:r>
      <w:r w:rsidRPr="00411619">
        <w:rPr>
          <w:rFonts w:ascii="Times New Roman" w:hAnsi="Times New Roman" w:cs="Times New Roman"/>
          <w:sz w:val="24"/>
          <w:szCs w:val="24"/>
        </w:rPr>
        <w:br/>
        <w:t xml:space="preserve">   - Box Plot</w:t>
      </w:r>
    </w:p>
    <w:p w:rsidR="003D2C4B" w:rsidRDefault="003D2C4B" w:rsidP="004116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11619" w:rsidRDefault="00411619" w:rsidP="004116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11619" w:rsidRPr="00411619" w:rsidRDefault="00411619" w:rsidP="004116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11619" w:rsidRPr="00F4784B" w:rsidRDefault="00573008" w:rsidP="00F4784B">
      <w:pPr>
        <w:spacing w:after="16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784B">
        <w:rPr>
          <w:rFonts w:ascii="Times New Roman" w:hAnsi="Times New Roman" w:cs="Times New Roman"/>
          <w:b/>
          <w:sz w:val="24"/>
          <w:szCs w:val="24"/>
        </w:rPr>
        <w:lastRenderedPageBreak/>
        <w:t>Additional Questions</w:t>
      </w:r>
      <w:r w:rsidR="00F4784B" w:rsidRPr="00F4784B">
        <w:rPr>
          <w:rFonts w:ascii="Times New Roman" w:hAnsi="Times New Roman" w:cs="Times New Roman"/>
          <w:b/>
          <w:sz w:val="24"/>
          <w:szCs w:val="24"/>
        </w:rPr>
        <w:t xml:space="preserve"> Chapter wise</w:t>
      </w:r>
    </w:p>
    <w:p w:rsidR="00411619" w:rsidRPr="00411619" w:rsidRDefault="00411619" w:rsidP="00411619">
      <w:pPr>
        <w:spacing w:after="16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11619">
        <w:rPr>
          <w:rFonts w:ascii="Times New Roman" w:hAnsi="Times New Roman" w:cs="Times New Roman"/>
          <w:b/>
          <w:i/>
          <w:sz w:val="24"/>
          <w:szCs w:val="24"/>
          <w:u w:val="single"/>
        </w:rPr>
        <w:t>Getting Started with Pandas</w:t>
      </w:r>
    </w:p>
    <w:p w:rsidR="00411619" w:rsidRPr="00411619" w:rsidRDefault="00411619" w:rsidP="0041161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>1. What are the key data structures in pandas? Explain their differences with examples.</w:t>
      </w:r>
    </w:p>
    <w:p w:rsidR="00411619" w:rsidRPr="00411619" w:rsidRDefault="00411619" w:rsidP="0041161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 xml:space="preserve">2. Write a program to create a pandas Series and </w:t>
      </w:r>
      <w:proofErr w:type="spellStart"/>
      <w:r w:rsidRPr="0041161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>. Explain each step.</w:t>
      </w:r>
    </w:p>
    <w:p w:rsidR="00411619" w:rsidRPr="00411619" w:rsidRDefault="00411619" w:rsidP="0041161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 xml:space="preserve">3. How is data indexed in a </w:t>
      </w:r>
      <w:proofErr w:type="spellStart"/>
      <w:r w:rsidRPr="0041161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>? Differentiate between label-based and position-based indexing.</w:t>
      </w:r>
    </w:p>
    <w:p w:rsidR="00411619" w:rsidRPr="00411619" w:rsidRDefault="00411619" w:rsidP="0041161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 xml:space="preserve">4. Demonstrate the use of </w:t>
      </w:r>
      <w:proofErr w:type="spellStart"/>
      <w:proofErr w:type="gramStart"/>
      <w:r w:rsidRPr="00411619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11619">
        <w:rPr>
          <w:rFonts w:ascii="Times New Roman" w:hAnsi="Times New Roman" w:cs="Times New Roman"/>
          <w:sz w:val="24"/>
          <w:szCs w:val="24"/>
        </w:rPr>
        <w:t xml:space="preserve">] and </w:t>
      </w:r>
      <w:proofErr w:type="spellStart"/>
      <w:r w:rsidRPr="00411619">
        <w:rPr>
          <w:rFonts w:ascii="Times New Roman" w:hAnsi="Times New Roman" w:cs="Times New Roman"/>
          <w:sz w:val="24"/>
          <w:szCs w:val="24"/>
        </w:rPr>
        <w:t>iloc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>[] in pandas with examples.</w:t>
      </w:r>
    </w:p>
    <w:p w:rsidR="00411619" w:rsidRPr="00411619" w:rsidRDefault="00411619" w:rsidP="0041161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>5. What are some key methods for summarizing data in pandas?</w:t>
      </w:r>
    </w:p>
    <w:p w:rsidR="00411619" w:rsidRPr="00411619" w:rsidRDefault="00411619" w:rsidP="0041161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 xml:space="preserve">6. Write code to compute mean, median, mode, and standard deviation of numeric columns in a </w:t>
      </w:r>
      <w:proofErr w:type="spellStart"/>
      <w:r w:rsidRPr="0041161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>.</w:t>
      </w:r>
    </w:p>
    <w:p w:rsidR="00411619" w:rsidRPr="00411619" w:rsidRDefault="00411619" w:rsidP="0041161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>7. What is missing data? How is it represented in pandas?</w:t>
      </w:r>
    </w:p>
    <w:p w:rsidR="00411619" w:rsidRPr="00411619" w:rsidRDefault="00411619" w:rsidP="0041161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 xml:space="preserve">8. Show how to detect missing data in a </w:t>
      </w:r>
      <w:proofErr w:type="spellStart"/>
      <w:r w:rsidRPr="0041161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 xml:space="preserve">. Use </w:t>
      </w:r>
      <w:proofErr w:type="spellStart"/>
      <w:proofErr w:type="gramStart"/>
      <w:r w:rsidRPr="00411619">
        <w:rPr>
          <w:rFonts w:ascii="Times New Roman" w:hAnsi="Times New Roman" w:cs="Times New Roman"/>
          <w:sz w:val="24"/>
          <w:szCs w:val="24"/>
        </w:rPr>
        <w:t>isnull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161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11619">
        <w:rPr>
          <w:rFonts w:ascii="Times New Roman" w:hAnsi="Times New Roman" w:cs="Times New Roman"/>
          <w:sz w:val="24"/>
          <w:szCs w:val="24"/>
        </w:rPr>
        <w:t>notnull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>().</w:t>
      </w:r>
    </w:p>
    <w:p w:rsidR="00411619" w:rsidRPr="00411619" w:rsidRDefault="00411619" w:rsidP="0041161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 xml:space="preserve">9. Demonstrate </w:t>
      </w:r>
      <w:proofErr w:type="spellStart"/>
      <w:proofErr w:type="gramStart"/>
      <w:r w:rsidRPr="00411619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1619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411619">
        <w:rPr>
          <w:rFonts w:ascii="Times New Roman" w:hAnsi="Times New Roman" w:cs="Times New Roman"/>
          <w:sz w:val="24"/>
          <w:szCs w:val="24"/>
        </w:rPr>
        <w:t>dropna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>() functions with different parameters.</w:t>
      </w:r>
    </w:p>
    <w:p w:rsidR="00411619" w:rsidRPr="00411619" w:rsidRDefault="00411619" w:rsidP="0041161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>10. How can you replace missing values conditionally in pandas? Write an example.</w:t>
      </w:r>
    </w:p>
    <w:p w:rsidR="00411619" w:rsidRPr="00411619" w:rsidRDefault="00411619" w:rsidP="00411619">
      <w:pPr>
        <w:spacing w:after="16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spellStart"/>
      <w:r w:rsidRPr="00411619">
        <w:rPr>
          <w:rFonts w:ascii="Times New Roman" w:hAnsi="Times New Roman" w:cs="Times New Roman"/>
          <w:b/>
          <w:i/>
          <w:sz w:val="24"/>
          <w:szCs w:val="24"/>
          <w:u w:val="single"/>
        </w:rPr>
        <w:t>NumPy</w:t>
      </w:r>
      <w:proofErr w:type="spellEnd"/>
      <w:r w:rsidRPr="0041161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Basics – Arrays and </w:t>
      </w:r>
      <w:proofErr w:type="spellStart"/>
      <w:r w:rsidRPr="00411619">
        <w:rPr>
          <w:rFonts w:ascii="Times New Roman" w:hAnsi="Times New Roman" w:cs="Times New Roman"/>
          <w:b/>
          <w:i/>
          <w:sz w:val="24"/>
          <w:szCs w:val="24"/>
          <w:u w:val="single"/>
        </w:rPr>
        <w:t>Vectorized</w:t>
      </w:r>
      <w:proofErr w:type="spellEnd"/>
      <w:r w:rsidRPr="0041161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Computation</w:t>
      </w:r>
    </w:p>
    <w:p w:rsidR="00411619" w:rsidRPr="00411619" w:rsidRDefault="00411619" w:rsidP="0041161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 xml:space="preserve">1. How do you create a 1D and 2D array using </w:t>
      </w:r>
      <w:proofErr w:type="spellStart"/>
      <w:r w:rsidRPr="0041161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 xml:space="preserve">? Give examples using </w:t>
      </w:r>
      <w:proofErr w:type="gramStart"/>
      <w:r w:rsidRPr="00411619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41161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11619">
        <w:rPr>
          <w:rFonts w:ascii="Times New Roman" w:hAnsi="Times New Roman" w:cs="Times New Roman"/>
          <w:sz w:val="24"/>
          <w:szCs w:val="24"/>
        </w:rPr>
        <w:t>arange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411619">
        <w:rPr>
          <w:rFonts w:ascii="Times New Roman" w:hAnsi="Times New Roman" w:cs="Times New Roman"/>
          <w:sz w:val="24"/>
          <w:szCs w:val="24"/>
        </w:rPr>
        <w:t>linspace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>(), zeros().</w:t>
      </w:r>
    </w:p>
    <w:p w:rsidR="00411619" w:rsidRPr="00411619" w:rsidRDefault="00411619" w:rsidP="0041161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 xml:space="preserve">2. What is the importance of the </w:t>
      </w:r>
      <w:proofErr w:type="spellStart"/>
      <w:r w:rsidRPr="00411619">
        <w:rPr>
          <w:rFonts w:ascii="Times New Roman" w:hAnsi="Times New Roman" w:cs="Times New Roman"/>
          <w:sz w:val="24"/>
          <w:szCs w:val="24"/>
        </w:rPr>
        <w:t>ndarray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 xml:space="preserve"> object in </w:t>
      </w:r>
      <w:proofErr w:type="spellStart"/>
      <w:r w:rsidRPr="0041161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>?</w:t>
      </w:r>
    </w:p>
    <w:p w:rsidR="00411619" w:rsidRPr="00411619" w:rsidRDefault="00411619" w:rsidP="0041161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 xml:space="preserve">3. Explain slicing and indexing in </w:t>
      </w:r>
      <w:proofErr w:type="spellStart"/>
      <w:r w:rsidRPr="0041161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 xml:space="preserve"> arrays. Illustrate with examples.</w:t>
      </w:r>
    </w:p>
    <w:p w:rsidR="00411619" w:rsidRPr="00411619" w:rsidRDefault="00411619" w:rsidP="0041161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>4. What are universal functions (</w:t>
      </w:r>
      <w:proofErr w:type="spellStart"/>
      <w:r w:rsidRPr="00411619">
        <w:rPr>
          <w:rFonts w:ascii="Times New Roman" w:hAnsi="Times New Roman" w:cs="Times New Roman"/>
          <w:sz w:val="24"/>
          <w:szCs w:val="24"/>
        </w:rPr>
        <w:t>ufuncs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 xml:space="preserve">) in </w:t>
      </w:r>
      <w:proofErr w:type="spellStart"/>
      <w:r w:rsidRPr="0041161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>? Explain with at least three examples.</w:t>
      </w:r>
    </w:p>
    <w:p w:rsidR="00411619" w:rsidRPr="00411619" w:rsidRDefault="00411619" w:rsidP="0041161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 xml:space="preserve">5. Show how to use </w:t>
      </w:r>
      <w:proofErr w:type="spellStart"/>
      <w:proofErr w:type="gramStart"/>
      <w:r w:rsidRPr="00411619">
        <w:rPr>
          <w:rFonts w:ascii="Times New Roman" w:hAnsi="Times New Roman" w:cs="Times New Roman"/>
          <w:sz w:val="24"/>
          <w:szCs w:val="24"/>
        </w:rPr>
        <w:t>np.maximum</w:t>
      </w:r>
      <w:proofErr w:type="spellEnd"/>
      <w:proofErr w:type="gramEnd"/>
      <w:r w:rsidRPr="0041161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411619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 xml:space="preserve">(), and </w:t>
      </w:r>
      <w:proofErr w:type="spellStart"/>
      <w:r w:rsidRPr="00411619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>() for element-wise operations.</w:t>
      </w:r>
    </w:p>
    <w:p w:rsidR="00411619" w:rsidRPr="00411619" w:rsidRDefault="00411619" w:rsidP="0041161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>6. Explain broadcasting with examples. When is it useful?</w:t>
      </w:r>
    </w:p>
    <w:p w:rsidR="00411619" w:rsidRPr="00411619" w:rsidRDefault="00411619" w:rsidP="0041161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>7. Write a program to calculate the row-wise and column-wise mean of a 2D array.</w:t>
      </w:r>
    </w:p>
    <w:p w:rsidR="00411619" w:rsidRPr="00411619" w:rsidRDefault="00411619" w:rsidP="0041161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 xml:space="preserve">8. How do you perform conditional logic using </w:t>
      </w:r>
      <w:proofErr w:type="spellStart"/>
      <w:r w:rsidRPr="0041161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 xml:space="preserve"> arrays? Use </w:t>
      </w:r>
      <w:proofErr w:type="spellStart"/>
      <w:proofErr w:type="gramStart"/>
      <w:r w:rsidRPr="00411619">
        <w:rPr>
          <w:rFonts w:ascii="Times New Roman" w:hAnsi="Times New Roman" w:cs="Times New Roman"/>
          <w:sz w:val="24"/>
          <w:szCs w:val="24"/>
        </w:rPr>
        <w:t>np.where</w:t>
      </w:r>
      <w:proofErr w:type="spellEnd"/>
      <w:proofErr w:type="gramEnd"/>
      <w:r w:rsidRPr="00411619">
        <w:rPr>
          <w:rFonts w:ascii="Times New Roman" w:hAnsi="Times New Roman" w:cs="Times New Roman"/>
          <w:sz w:val="24"/>
          <w:szCs w:val="24"/>
        </w:rPr>
        <w:t>() in an example.</w:t>
      </w:r>
    </w:p>
    <w:p w:rsidR="00411619" w:rsidRPr="00411619" w:rsidRDefault="00411619" w:rsidP="0041161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 xml:space="preserve">9. Illustrate any five aggregate functions in </w:t>
      </w:r>
      <w:proofErr w:type="spellStart"/>
      <w:r w:rsidRPr="0041161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 xml:space="preserve">: sum, mean, </w:t>
      </w:r>
      <w:proofErr w:type="spellStart"/>
      <w:r w:rsidRPr="0041161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161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>, min.</w:t>
      </w:r>
    </w:p>
    <w:p w:rsidR="00411619" w:rsidRPr="00411619" w:rsidRDefault="00411619" w:rsidP="0041161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 xml:space="preserve">10. How is </w:t>
      </w:r>
      <w:proofErr w:type="spellStart"/>
      <w:r w:rsidRPr="00411619">
        <w:rPr>
          <w:rFonts w:ascii="Times New Roman" w:hAnsi="Times New Roman" w:cs="Times New Roman"/>
          <w:sz w:val="24"/>
          <w:szCs w:val="24"/>
        </w:rPr>
        <w:t>vectorized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 xml:space="preserve"> computation better than loops in Python? Demonstrate with timing comparison.</w:t>
      </w:r>
    </w:p>
    <w:p w:rsidR="00411619" w:rsidRPr="00411619" w:rsidRDefault="00411619" w:rsidP="00411619">
      <w:pPr>
        <w:spacing w:after="16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1161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Data Wrangling – Combining, Merging, Reshaping</w:t>
      </w:r>
    </w:p>
    <w:p w:rsidR="00411619" w:rsidRPr="00411619" w:rsidRDefault="00411619" w:rsidP="0041161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 xml:space="preserve">1. Differentiate between </w:t>
      </w:r>
      <w:proofErr w:type="spellStart"/>
      <w:proofErr w:type="gramStart"/>
      <w:r w:rsidRPr="00411619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1619">
        <w:rPr>
          <w:rFonts w:ascii="Times New Roman" w:hAnsi="Times New Roman" w:cs="Times New Roman"/>
          <w:sz w:val="24"/>
          <w:szCs w:val="24"/>
        </w:rPr>
        <w:t>), merge(), and join() in pandas.</w:t>
      </w:r>
    </w:p>
    <w:p w:rsidR="00411619" w:rsidRPr="00411619" w:rsidRDefault="00411619" w:rsidP="0041161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 xml:space="preserve">2. Write a program to combine multiple </w:t>
      </w:r>
      <w:proofErr w:type="spellStart"/>
      <w:r w:rsidRPr="00411619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proofErr w:type="gramStart"/>
      <w:r w:rsidRPr="00411619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1619">
        <w:rPr>
          <w:rFonts w:ascii="Times New Roman" w:hAnsi="Times New Roman" w:cs="Times New Roman"/>
          <w:sz w:val="24"/>
          <w:szCs w:val="24"/>
        </w:rPr>
        <w:t>).</w:t>
      </w:r>
    </w:p>
    <w:p w:rsidR="00411619" w:rsidRPr="00411619" w:rsidRDefault="00411619" w:rsidP="0041161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 xml:space="preserve">3. How do you merge two </w:t>
      </w:r>
      <w:proofErr w:type="spellStart"/>
      <w:r w:rsidRPr="00411619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 xml:space="preserve"> based on a key column? Show inner, outer, left, right joins.</w:t>
      </w:r>
    </w:p>
    <w:p w:rsidR="00411619" w:rsidRPr="00411619" w:rsidRDefault="00411619" w:rsidP="0041161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 xml:space="preserve">4. What are the use cases of </w:t>
      </w:r>
      <w:proofErr w:type="gramStart"/>
      <w:r w:rsidRPr="00411619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411619">
        <w:rPr>
          <w:rFonts w:ascii="Times New Roman" w:hAnsi="Times New Roman" w:cs="Times New Roman"/>
          <w:sz w:val="24"/>
          <w:szCs w:val="24"/>
        </w:rPr>
        <w:t>) with multiple keys? Illustrate with an example.</w:t>
      </w:r>
    </w:p>
    <w:p w:rsidR="00411619" w:rsidRPr="00411619" w:rsidRDefault="00411619" w:rsidP="0041161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lastRenderedPageBreak/>
        <w:t xml:space="preserve">5. Explain reshaping using </w:t>
      </w:r>
      <w:proofErr w:type="gramStart"/>
      <w:r w:rsidRPr="00411619">
        <w:rPr>
          <w:rFonts w:ascii="Times New Roman" w:hAnsi="Times New Roman" w:cs="Times New Roman"/>
          <w:sz w:val="24"/>
          <w:szCs w:val="24"/>
        </w:rPr>
        <w:t>stack(</w:t>
      </w:r>
      <w:proofErr w:type="gramEnd"/>
      <w:r w:rsidRPr="00411619">
        <w:rPr>
          <w:rFonts w:ascii="Times New Roman" w:hAnsi="Times New Roman" w:cs="Times New Roman"/>
          <w:sz w:val="24"/>
          <w:szCs w:val="24"/>
        </w:rPr>
        <w:t>), unstack(), melt(), and pivot().</w:t>
      </w:r>
    </w:p>
    <w:p w:rsidR="00411619" w:rsidRPr="00411619" w:rsidRDefault="00411619" w:rsidP="0041161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 xml:space="preserve">6. How is </w:t>
      </w:r>
      <w:proofErr w:type="spellStart"/>
      <w:r w:rsidRPr="00411619">
        <w:rPr>
          <w:rFonts w:ascii="Times New Roman" w:hAnsi="Times New Roman" w:cs="Times New Roman"/>
          <w:sz w:val="24"/>
          <w:szCs w:val="24"/>
        </w:rPr>
        <w:t>pivot_</w:t>
      </w:r>
      <w:proofErr w:type="gramStart"/>
      <w:r w:rsidRPr="00411619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1619">
        <w:rPr>
          <w:rFonts w:ascii="Times New Roman" w:hAnsi="Times New Roman" w:cs="Times New Roman"/>
          <w:sz w:val="24"/>
          <w:szCs w:val="24"/>
        </w:rPr>
        <w:t>) more powerful than pivot()? Give a real-life use case.</w:t>
      </w:r>
    </w:p>
    <w:p w:rsidR="00411619" w:rsidRPr="00411619" w:rsidRDefault="00411619" w:rsidP="0041161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 xml:space="preserve">7. Write a code snippet to create a tidy </w:t>
      </w:r>
      <w:proofErr w:type="spellStart"/>
      <w:r w:rsidRPr="0041161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gramStart"/>
      <w:r w:rsidRPr="00411619">
        <w:rPr>
          <w:rFonts w:ascii="Times New Roman" w:hAnsi="Times New Roman" w:cs="Times New Roman"/>
          <w:sz w:val="24"/>
          <w:szCs w:val="24"/>
        </w:rPr>
        <w:t>melt(</w:t>
      </w:r>
      <w:proofErr w:type="gramEnd"/>
      <w:r w:rsidRPr="00411619">
        <w:rPr>
          <w:rFonts w:ascii="Times New Roman" w:hAnsi="Times New Roman" w:cs="Times New Roman"/>
          <w:sz w:val="24"/>
          <w:szCs w:val="24"/>
        </w:rPr>
        <w:t>).</w:t>
      </w:r>
    </w:p>
    <w:p w:rsidR="00411619" w:rsidRPr="00411619" w:rsidRDefault="00411619" w:rsidP="0041161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 xml:space="preserve">8. Demonstrate reshaping data using </w:t>
      </w:r>
      <w:proofErr w:type="spellStart"/>
      <w:r w:rsidRPr="00411619">
        <w:rPr>
          <w:rFonts w:ascii="Times New Roman" w:hAnsi="Times New Roman" w:cs="Times New Roman"/>
          <w:sz w:val="24"/>
          <w:szCs w:val="24"/>
        </w:rPr>
        <w:t>wide_to_</w:t>
      </w:r>
      <w:proofErr w:type="gramStart"/>
      <w:r w:rsidRPr="00411619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1619">
        <w:rPr>
          <w:rFonts w:ascii="Times New Roman" w:hAnsi="Times New Roman" w:cs="Times New Roman"/>
          <w:sz w:val="24"/>
          <w:szCs w:val="24"/>
        </w:rPr>
        <w:t>) method.</w:t>
      </w:r>
    </w:p>
    <w:p w:rsidR="00411619" w:rsidRPr="00411619" w:rsidRDefault="00411619" w:rsidP="0041161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>9. What is hierarchical indexing? How is it used in reshaping?</w:t>
      </w:r>
    </w:p>
    <w:p w:rsidR="00411619" w:rsidRPr="00411619" w:rsidRDefault="00411619" w:rsidP="0041161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>10. Illustrate reshaping of time series data into wide and long formats using real or dummy data.</w:t>
      </w:r>
    </w:p>
    <w:p w:rsidR="00411619" w:rsidRPr="00411619" w:rsidRDefault="00411619" w:rsidP="00411619">
      <w:pPr>
        <w:spacing w:after="16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1161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Data Visualization – </w:t>
      </w:r>
      <w:proofErr w:type="spellStart"/>
      <w:r w:rsidRPr="00411619">
        <w:rPr>
          <w:rFonts w:ascii="Times New Roman" w:hAnsi="Times New Roman" w:cs="Times New Roman"/>
          <w:b/>
          <w:i/>
          <w:sz w:val="24"/>
          <w:szCs w:val="24"/>
          <w:u w:val="single"/>
        </w:rPr>
        <w:t>matplotlib</w:t>
      </w:r>
      <w:proofErr w:type="spellEnd"/>
      <w:r w:rsidRPr="0041161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and pandas</w:t>
      </w:r>
    </w:p>
    <w:p w:rsidR="00411619" w:rsidRPr="00411619" w:rsidRDefault="00411619" w:rsidP="0041161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 xml:space="preserve">1. Write a program to create a simple line plot using </w:t>
      </w:r>
      <w:proofErr w:type="spellStart"/>
      <w:r w:rsidRPr="00411619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>.</w:t>
      </w:r>
    </w:p>
    <w:p w:rsidR="00411619" w:rsidRPr="00411619" w:rsidRDefault="00411619" w:rsidP="0041161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>2. How can you customize a plot with title, axis labels, legend, and grid?</w:t>
      </w:r>
    </w:p>
    <w:p w:rsidR="00411619" w:rsidRPr="00411619" w:rsidRDefault="00411619" w:rsidP="0041161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>3. What are the different plot types supported by pandas? Write code to generate a bar plot and histogram.</w:t>
      </w:r>
    </w:p>
    <w:p w:rsidR="00411619" w:rsidRPr="00411619" w:rsidRDefault="00411619" w:rsidP="0041161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>4. Create a box plot and explain how it helps in visualizing data distribution.</w:t>
      </w:r>
    </w:p>
    <w:p w:rsidR="00411619" w:rsidRPr="00411619" w:rsidRDefault="00411619" w:rsidP="0041161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 xml:space="preserve">5. Demonstrate a scatter plot between two variables using pandas and </w:t>
      </w:r>
      <w:proofErr w:type="spellStart"/>
      <w:r w:rsidRPr="00411619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>.</w:t>
      </w:r>
    </w:p>
    <w:p w:rsidR="00411619" w:rsidRPr="00411619" w:rsidRDefault="00411619" w:rsidP="0041161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>6. How can you plot multiple subplots in one figure? Write example code.</w:t>
      </w:r>
    </w:p>
    <w:p w:rsidR="00411619" w:rsidRPr="00411619" w:rsidRDefault="00411619" w:rsidP="0041161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 xml:space="preserve">7. Compare </w:t>
      </w:r>
      <w:proofErr w:type="spellStart"/>
      <w:r w:rsidRPr="00411619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 xml:space="preserve"> vs pandas plotting interface with examples.</w:t>
      </w:r>
    </w:p>
    <w:p w:rsidR="00411619" w:rsidRPr="00411619" w:rsidRDefault="00411619" w:rsidP="0041161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 xml:space="preserve">8. Write code to generate a pie chart using </w:t>
      </w:r>
      <w:proofErr w:type="spellStart"/>
      <w:r w:rsidRPr="00411619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>. Show labels and percentages.</w:t>
      </w:r>
    </w:p>
    <w:p w:rsidR="00411619" w:rsidRPr="00411619" w:rsidRDefault="00411619" w:rsidP="0041161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 xml:space="preserve">9. How do you change the style, color, and marker of lines in </w:t>
      </w:r>
      <w:proofErr w:type="spellStart"/>
      <w:r w:rsidRPr="00411619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>?</w:t>
      </w:r>
    </w:p>
    <w:p w:rsidR="00411619" w:rsidRPr="00411619" w:rsidRDefault="00411619" w:rsidP="0041161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11619">
        <w:rPr>
          <w:rFonts w:ascii="Times New Roman" w:hAnsi="Times New Roman" w:cs="Times New Roman"/>
          <w:sz w:val="24"/>
          <w:szCs w:val="24"/>
        </w:rPr>
        <w:t xml:space="preserve">10. Show how to plot a </w:t>
      </w:r>
      <w:proofErr w:type="spellStart"/>
      <w:r w:rsidRPr="0041161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 xml:space="preserve"> with a </w:t>
      </w:r>
      <w:proofErr w:type="spellStart"/>
      <w:r w:rsidRPr="00411619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411619">
        <w:rPr>
          <w:rFonts w:ascii="Times New Roman" w:hAnsi="Times New Roman" w:cs="Times New Roman"/>
          <w:sz w:val="24"/>
          <w:szCs w:val="24"/>
        </w:rPr>
        <w:t xml:space="preserve"> index. Format the x-axis with rotation.</w:t>
      </w:r>
    </w:p>
    <w:p w:rsidR="00411619" w:rsidRPr="00411619" w:rsidRDefault="00411619" w:rsidP="00411619">
      <w:pPr>
        <w:spacing w:after="160" w:line="240" w:lineRule="auto"/>
        <w:rPr>
          <w:rFonts w:ascii="Times New Roman" w:hAnsi="Times New Roman" w:cs="Times New Roman"/>
          <w:sz w:val="24"/>
          <w:szCs w:val="24"/>
        </w:rPr>
      </w:pPr>
    </w:p>
    <w:sectPr w:rsidR="00411619" w:rsidRPr="004116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C425C"/>
    <w:rsid w:val="00326F90"/>
    <w:rsid w:val="003D2C4B"/>
    <w:rsid w:val="00411619"/>
    <w:rsid w:val="00573008"/>
    <w:rsid w:val="00AA1D8D"/>
    <w:rsid w:val="00B47730"/>
    <w:rsid w:val="00CB0664"/>
    <w:rsid w:val="00DF56F2"/>
    <w:rsid w:val="00F478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71B69D"/>
  <w14:defaultImageDpi w14:val="300"/>
  <w15:docId w15:val="{4B4E52BA-4D73-4448-82D0-CE7BA57E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04959-0BCB-48F6-AAB8-66C2C15F0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7</cp:revision>
  <dcterms:created xsi:type="dcterms:W3CDTF">2013-12-23T23:15:00Z</dcterms:created>
  <dcterms:modified xsi:type="dcterms:W3CDTF">2025-07-11T10:41:00Z</dcterms:modified>
  <cp:category/>
</cp:coreProperties>
</file>